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🛒 E-Commerce Store — Final React Project</w:t>
      </w:r>
    </w:p>
    <w:p>
      <w:pPr>
        <w:pStyle w:val="Heading2"/>
      </w:pPr>
      <w:r>
        <w:t>✅ فكرة المشروع</w:t>
      </w:r>
    </w:p>
    <w:p>
      <w:r>
        <w:t>تطبيق ويب بسيط لعرض منتجات إلكترونية مع إمكانية إضافتها إلى عربة التسوق وإتمام عملية الشراء (وهمية). يهدف المشروع لتطبيق كل المفاهيم التي تم تعلمها في الكورس.</w:t>
      </w:r>
    </w:p>
    <w:p>
      <w:pPr>
        <w:pStyle w:val="Heading2"/>
      </w:pPr>
      <w:r>
        <w:t>🧠 التقنيات المستخدمة</w:t>
      </w:r>
    </w:p>
    <w:p>
      <w:r>
        <w:t>بيئة التطوير: Vite + React</w:t>
      </w:r>
    </w:p>
    <w:p>
      <w:r>
        <w:t>التنقل بين الصفحات: React Router DOM</w:t>
      </w:r>
    </w:p>
    <w:p>
      <w:r>
        <w:t>إدارة الحالة: Context API</w:t>
      </w:r>
    </w:p>
    <w:p>
      <w:r>
        <w:t>تحميل البيانات: useEffect + Custom Hook</w:t>
      </w:r>
    </w:p>
    <w:p>
      <w:r>
        <w:t>أنميشن: Framer Motion</w:t>
      </w:r>
    </w:p>
    <w:p>
      <w:r>
        <w:t>اختبار: Jest + React Testing Library + Vitest</w:t>
      </w:r>
    </w:p>
    <w:p>
      <w:pPr>
        <w:pStyle w:val="Heading2"/>
      </w:pPr>
      <w:r>
        <w:t>🗂️ هيكل المشروع المقترح</w:t>
      </w:r>
    </w:p>
    <w:p>
      <w:r>
        <w:br/>
        <w:t>src/</w:t>
        <w:br/>
        <w:t>│</w:t>
        <w:br/>
        <w:t>├── components/</w:t>
        <w:br/>
        <w:t>│   ├── Navbar.jsx</w:t>
        <w:br/>
        <w:t>│   ├── ProductList.jsx</w:t>
        <w:br/>
        <w:t>│   ├── ProductCard.jsx</w:t>
        <w:br/>
        <w:t>│   ├── Cart.jsx</w:t>
        <w:br/>
        <w:t>│</w:t>
        <w:br/>
        <w:t>├── context/</w:t>
        <w:br/>
        <w:t>│   └── CartContext.jsx</w:t>
        <w:br/>
        <w:t>│</w:t>
        <w:br/>
        <w:t>├── hooks/</w:t>
        <w:br/>
        <w:t>│   └── useProducts.js</w:t>
        <w:br/>
        <w:t>│</w:t>
        <w:br/>
        <w:t>├── pages/</w:t>
        <w:br/>
        <w:t>│   ├── Home.jsx</w:t>
        <w:br/>
        <w:t>│   ├── ProductDetails.jsx</w:t>
        <w:br/>
        <w:t>│   └── Checkout.jsx</w:t>
        <w:br/>
        <w:t>│</w:t>
        <w:br/>
        <w:t>├── App.jsx</w:t>
        <w:br/>
        <w:t>└── main.jsx</w:t>
        <w:br/>
      </w:r>
    </w:p>
    <w:p>
      <w:pPr>
        <w:pStyle w:val="Heading2"/>
      </w:pPr>
      <w:r>
        <w:t>🔗 واجهة برمجة التطبيقات (API)</w:t>
      </w:r>
    </w:p>
    <w:p>
      <w:r>
        <w:t>سيتم استخدام Fake Store API: https://fakestoreapi.com/products</w:t>
      </w:r>
    </w:p>
    <w:p>
      <w:pPr>
        <w:pStyle w:val="Heading2"/>
      </w:pPr>
      <w:r>
        <w:t>⚙️ المميزات الأساسية</w:t>
      </w:r>
    </w:p>
    <w:p>
      <w:r>
        <w:t>• عرض قائمة بالمنتجات</w:t>
      </w:r>
    </w:p>
    <w:p>
      <w:r>
        <w:t>• إمكانية إضافة المنتج إلى العربة</w:t>
      </w:r>
    </w:p>
    <w:p>
      <w:r>
        <w:t>• صفحة تفاصيل المنتج</w:t>
      </w:r>
    </w:p>
    <w:p>
      <w:r>
        <w:t>• عرض محتويات العربة</w:t>
      </w:r>
    </w:p>
    <w:p>
      <w:r>
        <w:t>• صفحة Checkout (وهمية)</w:t>
      </w:r>
    </w:p>
    <w:p>
      <w:r>
        <w:t>• حفظ بيانات العربة باستخدام Context API</w:t>
      </w:r>
    </w:p>
    <w:p>
      <w:r>
        <w:t>• جلب البيانات باستخدام Custom Hook</w:t>
      </w:r>
    </w:p>
    <w:p>
      <w:r>
        <w:t>• تطبيق التنقل بين الصفحات باستخدام React Router</w:t>
      </w:r>
    </w:p>
    <w:p>
      <w:r>
        <w:t>• أنميشن عند ظهور المنتجات باستخدام Framer Motion</w:t>
      </w:r>
    </w:p>
    <w:p>
      <w:r>
        <w:t>• اختبارات لبعض المكونات بـ Jest و RTL</w:t>
      </w:r>
    </w:p>
    <w:p>
      <w:pPr>
        <w:pStyle w:val="Heading2"/>
      </w:pPr>
      <w:r>
        <w:t>💻 أوامر الإعداد</w:t>
      </w:r>
    </w:p>
    <w:p>
      <w:r>
        <w:br/>
        <w:t>npm create vite@latest ecomm-store</w:t>
        <w:br/>
        <w:t>cd ecomm-store</w:t>
        <w:br/>
        <w:t>npm install</w:t>
        <w:br/>
        <w:t>npm install react-router-dom framer-motion @testing-library/react @testing-library/jest-dom @testing-library/user-event vitest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